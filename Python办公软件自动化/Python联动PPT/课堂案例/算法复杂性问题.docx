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算法复杂性问题</w:t>
      </w:r>
    </w:p>
    <w:p>
      <w:r>
        <w:t xml:space="preserve">                                              ——胡高远</w:t>
      </w:r>
    </w:p>
    <w:p/>
    <w:p/>
    <w:p/>
    <w:p/>
    <w:p/>
    <w:p/>
    <w:p/>
    <w:p>
      <w:r>
        <w:t>First：汉诺塔问题</w:t>
      </w:r>
    </w:p>
    <w:p>
      <w:r>
        <w:t>问题描述</w:t>
      </w:r>
    </w:p>
    <w:p>
      <w:r>
        <w:t>将第一根柱子上的64个盘子借助第二根柱子全部移到第三根柱子上。</w:t>
      </w:r>
    </w:p>
    <w:p/>
    <w:p>
      <w:r>
        <w:t>First：汉诺塔问题</w:t>
      </w:r>
    </w:p>
    <w:p>
      <w:r>
        <w:t>用递归方法求解</w:t>
      </w:r>
    </w:p>
    <w:p>
      <w:r>
        <w:t xml:space="preserve"> h(n) =2h(n-1 )+1</w:t>
      </w:r>
    </w:p>
    <w:p>
      <w:r>
        <w:t xml:space="preserve">         =2(2h(n-2)+1)+1</w:t>
      </w:r>
    </w:p>
    <w:p>
      <w:r>
        <w:t xml:space="preserve">         =22h(n-2)+2+1</w:t>
      </w:r>
    </w:p>
    <w:p>
      <w:r>
        <w:t xml:space="preserve">         =23h(n-3)+22+2+1</w:t>
      </w:r>
    </w:p>
    <w:p>
      <w:r>
        <w:t xml:space="preserve">         =……</w:t>
      </w:r>
    </w:p>
    <w:p>
      <w:r>
        <w:t xml:space="preserve">         =2nh(0)+2n-1+…+22+2+1</w:t>
      </w:r>
    </w:p>
    <w:p>
      <w:r>
        <w:t xml:space="preserve">         =2n-1+…+22+2+1</w:t>
      </w:r>
    </w:p>
    <w:p>
      <w:r>
        <w:t xml:space="preserve">         =2n-1</w:t>
      </w:r>
    </w:p>
    <w:p/>
    <w:p>
      <w:r>
        <w:t>First：汉诺塔问题</w:t>
      </w:r>
    </w:p>
    <w:p>
      <w:r>
        <w:t>用递归方法求解</w:t>
      </w:r>
    </w:p>
    <w:p>
      <w:r>
        <w:t>每次只能移动一个盘子，要完成汉诺塔的搬迁，需要移动盘子的次数为：</w:t>
      </w:r>
    </w:p>
    <w:p>
      <w:r>
        <w:t xml:space="preserve">          264-1=18 446 744 073 709 551 615</w:t>
      </w:r>
    </w:p>
    <w:p>
      <w:r>
        <w:t>如果每秒移动一次，需要大约5849亿年的时间。</w:t>
      </w:r>
    </w:p>
    <w:p/>
    <w:p>
      <w:r>
        <w:t>First：汉诺塔问题</w:t>
      </w:r>
    </w:p>
    <w:p>
      <w:r>
        <w:t>Second：旅行商问题</w:t>
      </w:r>
    </w:p>
    <w:p>
      <w:r>
        <w:t>问题描述</w:t>
      </w:r>
    </w:p>
    <w:p>
      <w:r>
        <w:t>一旅行商从某城市出发，必须经过每个城市且只能经过一次，最后回到原出发城市。</w:t>
      </w:r>
    </w:p>
    <w:p>
      <w:r>
        <w:t>要求找到一条距离最短的路径（或费用最少的路径）。</w:t>
      </w:r>
    </w:p>
    <w:p>
      <w:r>
        <w:t>简单解决办法</w:t>
      </w:r>
    </w:p>
    <w:p>
      <w:r>
        <w:t>列出每条可能的路径</w:t>
      </w:r>
    </w:p>
    <w:p>
      <w:r>
        <w:t>从中选择距离最短的路径</w:t>
      </w:r>
    </w:p>
    <w:p/>
    <w:p>
      <w:r>
        <w:t>Second：旅行商问题</w:t>
      </w:r>
    </w:p>
    <w:p>
      <w:r>
        <w:t>遇到的困难</w:t>
      </w:r>
    </w:p>
    <w:p>
      <w:r>
        <w:t>城市个数较多时难以实现</w:t>
      </w:r>
    </w:p>
    <w:p>
      <w:r>
        <w:t>出现组合爆炸问题</w:t>
      </w:r>
    </w:p>
    <w:p>
      <w:r>
        <w:t>可行的解决办法</w:t>
      </w:r>
    </w:p>
    <w:p>
      <w:r>
        <w:t>启发式算法</w:t>
      </w:r>
    </w:p>
    <w:p>
      <w:r>
        <w:t>近似算法</w:t>
      </w:r>
    </w:p>
    <w:p/>
    <w:p>
      <w:r>
        <w:t>NP完全问题</w:t>
      </w:r>
    </w:p>
    <w:p>
      <w:r>
        <w:t>P类问题</w:t>
      </w:r>
    </w:p>
    <w:p>
      <w:r>
        <w:t>将所有可以在多项式时间内求解的问题称为P类问题。</w:t>
      </w:r>
    </w:p>
    <w:p>
      <w:r>
        <w:t>NP类问题</w:t>
      </w:r>
    </w:p>
    <w:p>
      <w:r>
        <w:t xml:space="preserve">将所有在多项式时间内可以验证的问题称为NP类问题。 </w:t>
      </w:r>
    </w:p>
    <w:p>
      <w:r>
        <w:t>NP完全问题</w:t>
      </w:r>
    </w:p>
    <w:p>
      <w:r>
        <w:t xml:space="preserve">在NP类问题中，某些问题的复杂性与整个类的复杂性有关，如果这些问题中的任意一个能在多项式的时间内求解，则所有NP类问题都能在多项式时间内求解，这些NP类问题称为NP完全问题。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